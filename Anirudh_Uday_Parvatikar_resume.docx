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35513B" w14:paraId="7BC14E00" w14:textId="77777777">
        <w:tc>
          <w:tcPr>
            <w:tcW w:w="9576" w:type="dxa"/>
          </w:tcPr>
          <w:p w14:paraId="7ACF3F6E" w14:textId="77777777" w:rsidR="0035513B" w:rsidRDefault="0035513B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E74E917A513418AB3AA2E0E658C4171"/>
        </w:placeholder>
        <w:docPartList>
          <w:docPartGallery w:val="Quick Parts"/>
          <w:docPartCategory w:val=" Resume Name"/>
        </w:docPartList>
      </w:sdtPr>
      <w:sdtContent>
        <w:p w14:paraId="41DA5DB2" w14:textId="77777777" w:rsidR="0035513B" w:rsidRDefault="0035513B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35513B" w14:paraId="69E946DF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71494DB4" w14:textId="77777777" w:rsidR="0035513B" w:rsidRDefault="0035513B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436DCA4" w14:textId="3DF4C5C7" w:rsidR="0035513B" w:rsidRDefault="00000000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B656244EBD5F47D08DB8B8022F8BEFA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6783B">
                      <w:t>Anirudh Uday Parvatikar</w:t>
                    </w:r>
                  </w:sdtContent>
                </w:sdt>
              </w:p>
              <w:p w14:paraId="2243C0F1" w14:textId="0B29B53F" w:rsidR="0035513B" w:rsidRDefault="00000000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8" w:history="1">
                  <w:r w:rsidR="00E6783B">
                    <w:rPr>
                      <w:rStyle w:val="Hyperlink"/>
                    </w:rPr>
                    <w:t>anirudhparvatikar12@gmail.com</w:t>
                  </w:r>
                </w:hyperlink>
              </w:p>
              <w:p w14:paraId="1C4DA615" w14:textId="7E9876CC" w:rsidR="0035513B" w:rsidRDefault="00000000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Website: </w:t>
                </w:r>
                <w:hyperlink r:id="rId9" w:history="1">
                  <w:r w:rsidR="00E6783B" w:rsidRPr="00E6783B">
                    <w:rPr>
                      <w:rStyle w:val="Hyperlink"/>
                    </w:rPr>
                    <w:t>https://anirudhp06.github.io/</w:t>
                  </w:r>
                </w:hyperlink>
              </w:p>
            </w:tc>
          </w:tr>
        </w:tbl>
        <w:p w14:paraId="3550D1A6" w14:textId="77777777" w:rsidR="0035513B" w:rsidRDefault="00000000">
          <w:pPr>
            <w:pStyle w:val="NoSpacing"/>
          </w:pPr>
        </w:p>
      </w:sdtContent>
    </w:sdt>
    <w:p w14:paraId="788791B6" w14:textId="77777777" w:rsidR="0035513B" w:rsidRDefault="0035513B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35513B" w14:paraId="74E11A36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3EDED1B" w14:textId="77777777" w:rsidR="0035513B" w:rsidRDefault="0035513B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9ADCD32" w14:textId="77777777" w:rsidR="0035513B" w:rsidRDefault="00000000">
            <w:pPr>
              <w:pStyle w:val="Section"/>
            </w:pPr>
            <w:r>
              <w:t>Objectives</w:t>
            </w:r>
          </w:p>
          <w:sdt>
            <w:sdtPr>
              <w:id w:val="462946188"/>
              <w:placeholder>
                <w:docPart w:val="3B7C655ECC6744A0B7FBBD3FF7A43ED7"/>
              </w:placeholder>
              <w:temporary/>
              <w:showingPlcHdr/>
            </w:sdtPr>
            <w:sdtContent>
              <w:p w14:paraId="7BA5CD54" w14:textId="77777777" w:rsidR="0035513B" w:rsidRDefault="00000000">
                <w:pPr>
                  <w:pStyle w:val="SubsectionText"/>
                </w:pPr>
                <w:r>
                  <w:t>[Type the objectives]</w:t>
                </w:r>
              </w:p>
            </w:sdtContent>
          </w:sdt>
          <w:p w14:paraId="22C30B60" w14:textId="77777777" w:rsidR="0035513B" w:rsidRDefault="00000000">
            <w:pPr>
              <w:pStyle w:val="Section"/>
            </w:pPr>
            <w:r>
              <w:t>Education</w:t>
            </w:r>
          </w:p>
          <w:p w14:paraId="2F981F18" w14:textId="77777777" w:rsidR="0035513B" w:rsidRDefault="00000000">
            <w:pPr>
              <w:pStyle w:val="Subsection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D613415E7D1C4D83BFA55E2929517354"/>
                </w:placeholder>
                <w:temporary/>
                <w:showingPlcHdr/>
              </w:sdtPr>
              <w:sdtContent>
                <w:r>
                  <w:t>[Type the degree]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B472ECA6EEE44270B70B69C58014E7A5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[Type the completion date]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65C352D234294713A79BA33B160D9C1D"/>
              </w:placeholder>
              <w:temporary/>
              <w:showingPlcHdr/>
            </w:sdtPr>
            <w:sdtContent>
              <w:p w14:paraId="79ED9E8D" w14:textId="77777777" w:rsidR="0035513B" w:rsidRDefault="00000000">
                <w:pPr>
                  <w:pStyle w:val="ListBullet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[Type list of accomplishments]</w:t>
                </w:r>
              </w:p>
            </w:sdtContent>
          </w:sdt>
          <w:p w14:paraId="2BE88853" w14:textId="77777777" w:rsidR="0035513B" w:rsidRDefault="0035513B">
            <w:pPr>
              <w:spacing w:after="0" w:line="240" w:lineRule="auto"/>
            </w:pPr>
          </w:p>
          <w:p w14:paraId="12C2B0CC" w14:textId="77777777" w:rsidR="0035513B" w:rsidRDefault="00000000">
            <w:pPr>
              <w:pStyle w:val="Section"/>
              <w:spacing w:after="0"/>
            </w:pPr>
            <w:r>
              <w:t>Experience</w:t>
            </w:r>
          </w:p>
          <w:p w14:paraId="52053104" w14:textId="77777777" w:rsidR="0035513B" w:rsidRDefault="00000000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5ECC520AF3B540BBA0DEB3C5880B00AE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F1413115DA8B4CCD92DC1215EC72522E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F206E9E9140B4E38B8828241B3FC09F6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14:paraId="2C36350E" w14:textId="77777777" w:rsidR="0035513B" w:rsidRDefault="00000000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F47870FE1F5F4231BCE8AF6DB7AFAE1A"/>
                </w:placeholder>
                <w:showingPlcHdr/>
              </w:sdt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4E5F2F082F804510921C12129A1CF631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55317442"/>
              <w:placeholder>
                <w:docPart w:val="1DDDAAA747A44845916EE96FF8E0492D"/>
              </w:placeholder>
              <w:temporary/>
              <w:showingPlcHdr/>
              <w:text/>
            </w:sdtPr>
            <w:sdtContent>
              <w:p w14:paraId="369E2251" w14:textId="77777777" w:rsidR="0035513B" w:rsidRDefault="00000000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14:paraId="6B975B29" w14:textId="77777777" w:rsidR="0035513B" w:rsidRDefault="00000000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887AAF4A3E8A433B9072D9C2090EEFE5"/>
              </w:placeholder>
              <w:temporary/>
              <w:showingPlcHdr/>
            </w:sdtPr>
            <w:sdtContent>
              <w:p w14:paraId="289116A7" w14:textId="77777777" w:rsidR="0035513B" w:rsidRDefault="00000000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14:paraId="611EC7BA" w14:textId="77777777" w:rsidR="0035513B" w:rsidRDefault="0035513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5513B" w14:paraId="6C23E692" w14:textId="77777777">
        <w:trPr>
          <w:trHeight w:val="576"/>
        </w:trPr>
        <w:tc>
          <w:tcPr>
            <w:tcW w:w="9576" w:type="dxa"/>
          </w:tcPr>
          <w:p w14:paraId="7AB77C2E" w14:textId="77777777" w:rsidR="0035513B" w:rsidRDefault="0035513B">
            <w:pPr>
              <w:spacing w:after="0" w:line="240" w:lineRule="auto"/>
            </w:pPr>
          </w:p>
        </w:tc>
      </w:tr>
    </w:tbl>
    <w:p w14:paraId="3851649A" w14:textId="77777777" w:rsidR="0035513B" w:rsidRDefault="0035513B"/>
    <w:p w14:paraId="258D41A3" w14:textId="77777777" w:rsidR="0035513B" w:rsidRDefault="0035513B"/>
    <w:sectPr w:rsidR="0035513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2585" w14:textId="77777777" w:rsidR="00542AA1" w:rsidRDefault="00542AA1">
      <w:pPr>
        <w:spacing w:after="0" w:line="240" w:lineRule="auto"/>
      </w:pPr>
      <w:r>
        <w:separator/>
      </w:r>
    </w:p>
  </w:endnote>
  <w:endnote w:type="continuationSeparator" w:id="0">
    <w:p w14:paraId="5CF4F201" w14:textId="77777777" w:rsidR="00542AA1" w:rsidRDefault="0054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7AC8" w14:textId="77777777" w:rsidR="0035513B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1654" w14:textId="77777777" w:rsidR="0035513B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1ED6" w14:textId="77777777" w:rsidR="00542AA1" w:rsidRDefault="00542AA1">
      <w:pPr>
        <w:spacing w:after="0" w:line="240" w:lineRule="auto"/>
      </w:pPr>
      <w:r>
        <w:separator/>
      </w:r>
    </w:p>
  </w:footnote>
  <w:footnote w:type="continuationSeparator" w:id="0">
    <w:p w14:paraId="435433DA" w14:textId="77777777" w:rsidR="00542AA1" w:rsidRDefault="0054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2D84" w14:textId="7F7A3E9B" w:rsidR="0035513B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6783B">
          <w:t>Anirudh Uday Parvatikar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0862" w14:textId="25D99D19" w:rsidR="0035513B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6783B">
          <w:t>Anirudh Uday Parvatikar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86730337">
    <w:abstractNumId w:val="9"/>
  </w:num>
  <w:num w:numId="2" w16cid:durableId="1064260664">
    <w:abstractNumId w:val="7"/>
  </w:num>
  <w:num w:numId="3" w16cid:durableId="180559650">
    <w:abstractNumId w:val="6"/>
  </w:num>
  <w:num w:numId="4" w16cid:durableId="740177129">
    <w:abstractNumId w:val="5"/>
  </w:num>
  <w:num w:numId="5" w16cid:durableId="1537692242">
    <w:abstractNumId w:val="4"/>
  </w:num>
  <w:num w:numId="6" w16cid:durableId="445806451">
    <w:abstractNumId w:val="8"/>
  </w:num>
  <w:num w:numId="7" w16cid:durableId="220480747">
    <w:abstractNumId w:val="3"/>
  </w:num>
  <w:num w:numId="8" w16cid:durableId="577331621">
    <w:abstractNumId w:val="2"/>
  </w:num>
  <w:num w:numId="9" w16cid:durableId="1963657080">
    <w:abstractNumId w:val="1"/>
  </w:num>
  <w:num w:numId="10" w16cid:durableId="866677507">
    <w:abstractNumId w:val="0"/>
  </w:num>
  <w:num w:numId="11" w16cid:durableId="854687066">
    <w:abstractNumId w:val="9"/>
  </w:num>
  <w:num w:numId="12" w16cid:durableId="375738536">
    <w:abstractNumId w:val="7"/>
  </w:num>
  <w:num w:numId="13" w16cid:durableId="93522388">
    <w:abstractNumId w:val="6"/>
  </w:num>
  <w:num w:numId="14" w16cid:durableId="748231584">
    <w:abstractNumId w:val="5"/>
  </w:num>
  <w:num w:numId="15" w16cid:durableId="835001820">
    <w:abstractNumId w:val="4"/>
  </w:num>
  <w:num w:numId="16" w16cid:durableId="223951664">
    <w:abstractNumId w:val="9"/>
  </w:num>
  <w:num w:numId="17" w16cid:durableId="1566448254">
    <w:abstractNumId w:val="7"/>
  </w:num>
  <w:num w:numId="18" w16cid:durableId="1892810855">
    <w:abstractNumId w:val="6"/>
  </w:num>
  <w:num w:numId="19" w16cid:durableId="517698295">
    <w:abstractNumId w:val="5"/>
  </w:num>
  <w:num w:numId="20" w16cid:durableId="1285501741">
    <w:abstractNumId w:val="4"/>
  </w:num>
  <w:num w:numId="21" w16cid:durableId="1028682226">
    <w:abstractNumId w:val="9"/>
  </w:num>
  <w:num w:numId="22" w16cid:durableId="1980307504">
    <w:abstractNumId w:val="7"/>
  </w:num>
  <w:num w:numId="23" w16cid:durableId="1080760275">
    <w:abstractNumId w:val="6"/>
  </w:num>
  <w:num w:numId="24" w16cid:durableId="78715740">
    <w:abstractNumId w:val="5"/>
  </w:num>
  <w:num w:numId="25" w16cid:durableId="145247059">
    <w:abstractNumId w:val="4"/>
  </w:num>
  <w:num w:numId="26" w16cid:durableId="33627121">
    <w:abstractNumId w:val="9"/>
  </w:num>
  <w:num w:numId="27" w16cid:durableId="102043935">
    <w:abstractNumId w:val="7"/>
  </w:num>
  <w:num w:numId="28" w16cid:durableId="390733059">
    <w:abstractNumId w:val="6"/>
  </w:num>
  <w:num w:numId="29" w16cid:durableId="1323848241">
    <w:abstractNumId w:val="5"/>
  </w:num>
  <w:num w:numId="30" w16cid:durableId="1843163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3B"/>
    <w:rsid w:val="0035513B"/>
    <w:rsid w:val="00542AA1"/>
    <w:rsid w:val="00E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2171"/>
  <w15:docId w15:val="{8F3CFD57-BD9E-4935-B582-8B85E98E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7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udhparvatikar1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rudhp06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74E917A513418AB3AA2E0E658C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B423C-6F07-4BF9-A156-7F7CF976E14F}"/>
      </w:docPartPr>
      <w:docPartBody>
        <w:p w:rsidR="00000000" w:rsidRDefault="00000000">
          <w:pPr>
            <w:pStyle w:val="0E74E917A513418AB3AA2E0E658C417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656244EBD5F47D08DB8B8022F8B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894F7-F93F-400E-9149-E2EB4FFFD489}"/>
      </w:docPartPr>
      <w:docPartBody>
        <w:p w:rsidR="00000000" w:rsidRDefault="00000000">
          <w:pPr>
            <w:pStyle w:val="B656244EBD5F47D08DB8B8022F8BEFA2"/>
          </w:pPr>
          <w:r>
            <w:t>[Type your name]</w:t>
          </w:r>
        </w:p>
      </w:docPartBody>
    </w:docPart>
    <w:docPart>
      <w:docPartPr>
        <w:name w:val="3B7C655ECC6744A0B7FBBD3FF7A43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503F1-1DFE-4013-98DA-A877AF4F5019}"/>
      </w:docPartPr>
      <w:docPartBody>
        <w:p w:rsidR="00000000" w:rsidRDefault="00000000">
          <w:pPr>
            <w:pStyle w:val="3B7C655ECC6744A0B7FBBD3FF7A43ED7"/>
          </w:pPr>
          <w:r>
            <w:rPr>
              <w:rStyle w:val="PlaceholderText"/>
              <w:color w:val="auto"/>
            </w:rPr>
            <w:t>[Type the objectives]</w:t>
          </w:r>
        </w:p>
      </w:docPartBody>
    </w:docPart>
    <w:docPart>
      <w:docPartPr>
        <w:name w:val="D613415E7D1C4D83BFA55E292951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F60EE-FD0A-4C42-B9F1-873D995E4BEF}"/>
      </w:docPartPr>
      <w:docPartBody>
        <w:p w:rsidR="00000000" w:rsidRDefault="00000000">
          <w:pPr>
            <w:pStyle w:val="D613415E7D1C4D83BFA55E2929517354"/>
          </w:pPr>
          <w:r>
            <w:t>[Type the degree]</w:t>
          </w:r>
        </w:p>
      </w:docPartBody>
    </w:docPart>
    <w:docPart>
      <w:docPartPr>
        <w:name w:val="B472ECA6EEE44270B70B69C58014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331E3-617D-4012-912C-919919224D21}"/>
      </w:docPartPr>
      <w:docPartBody>
        <w:p w:rsidR="00000000" w:rsidRDefault="00000000">
          <w:pPr>
            <w:pStyle w:val="B472ECA6EEE44270B70B69C58014E7A5"/>
          </w:pPr>
          <w:r>
            <w:rPr>
              <w:rStyle w:val="SubsectionDateChar"/>
            </w:rPr>
            <w:t>[Type the completion date]</w:t>
          </w:r>
        </w:p>
      </w:docPartBody>
    </w:docPart>
    <w:docPart>
      <w:docPartPr>
        <w:name w:val="65C352D234294713A79BA33B160D9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0604C-26A5-41B3-B6DC-682AC521004F}"/>
      </w:docPartPr>
      <w:docPartBody>
        <w:p w:rsidR="00000000" w:rsidRDefault="00000000">
          <w:pPr>
            <w:pStyle w:val="65C352D234294713A79BA33B160D9C1D"/>
          </w:pPr>
          <w:r>
            <w:t>[Type list of accomplishments]</w:t>
          </w:r>
        </w:p>
      </w:docPartBody>
    </w:docPart>
    <w:docPart>
      <w:docPartPr>
        <w:name w:val="5ECC520AF3B540BBA0DEB3C5880B0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53A97-35B5-4363-9648-DBC66583DD14}"/>
      </w:docPartPr>
      <w:docPartBody>
        <w:p w:rsidR="00000000" w:rsidRDefault="00000000">
          <w:pPr>
            <w:pStyle w:val="5ECC520AF3B540BBA0DEB3C5880B00AE"/>
          </w:pPr>
          <w:r>
            <w:t>[Type the job title]</w:t>
          </w:r>
        </w:p>
      </w:docPartBody>
    </w:docPart>
    <w:docPart>
      <w:docPartPr>
        <w:name w:val="F1413115DA8B4CCD92DC1215EC72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E9EA-1429-4AB5-A7C4-C97542F1582E}"/>
      </w:docPartPr>
      <w:docPartBody>
        <w:p w:rsidR="00000000" w:rsidRDefault="00000000">
          <w:pPr>
            <w:pStyle w:val="F1413115DA8B4CCD92DC1215EC72522E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F206E9E9140B4E38B8828241B3FC0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0F72F-74B8-4D65-B7D3-6958257293E6}"/>
      </w:docPartPr>
      <w:docPartBody>
        <w:p w:rsidR="00000000" w:rsidRDefault="00000000">
          <w:pPr>
            <w:pStyle w:val="F206E9E9140B4E38B8828241B3FC09F6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F47870FE1F5F4231BCE8AF6DB7AF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EA59-8C88-41A3-AACA-1882EFBDAC18}"/>
      </w:docPartPr>
      <w:docPartBody>
        <w:p w:rsidR="00000000" w:rsidRDefault="00000000">
          <w:pPr>
            <w:pStyle w:val="F47870FE1F5F4231BCE8AF6DB7AFAE1A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E5F2F082F804510921C12129A1CF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9178-DF45-41A1-990C-AD2AF915F26C}"/>
      </w:docPartPr>
      <w:docPartBody>
        <w:p w:rsidR="00000000" w:rsidRDefault="00000000">
          <w:pPr>
            <w:pStyle w:val="4E5F2F082F804510921C12129A1CF631"/>
          </w:pPr>
          <w:r>
            <w:rPr>
              <w:rStyle w:val="SubsectionDateChar"/>
            </w:rPr>
            <w:t>[Type the company address]</w:t>
          </w:r>
        </w:p>
      </w:docPartBody>
    </w:docPart>
    <w:docPart>
      <w:docPartPr>
        <w:name w:val="1DDDAAA747A44845916EE96FF8E0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1603B-3993-4513-94A7-A7EF08D19A0F}"/>
      </w:docPartPr>
      <w:docPartBody>
        <w:p w:rsidR="00000000" w:rsidRDefault="00000000">
          <w:pPr>
            <w:pStyle w:val="1DDDAAA747A44845916EE96FF8E0492D"/>
          </w:pPr>
          <w:r>
            <w:t>[Type job responsibilities]</w:t>
          </w:r>
        </w:p>
      </w:docPartBody>
    </w:docPart>
    <w:docPart>
      <w:docPartPr>
        <w:name w:val="887AAF4A3E8A433B9072D9C2090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626CF-05C5-4967-9FD8-593A2C686A28}"/>
      </w:docPartPr>
      <w:docPartBody>
        <w:p w:rsidR="00000000" w:rsidRDefault="00000000">
          <w:pPr>
            <w:pStyle w:val="887AAF4A3E8A433B9072D9C2090EEFE5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5E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E74E917A513418AB3AA2E0E658C4171">
    <w:name w:val="0E74E917A513418AB3AA2E0E658C4171"/>
  </w:style>
  <w:style w:type="paragraph" w:customStyle="1" w:styleId="B656244EBD5F47D08DB8B8022F8BEFA2">
    <w:name w:val="B656244EBD5F47D08DB8B8022F8BEFA2"/>
  </w:style>
  <w:style w:type="paragraph" w:customStyle="1" w:styleId="12E031344C9041F0AF1FE44B7FDCB47F">
    <w:name w:val="12E031344C9041F0AF1FE44B7FDCB47F"/>
  </w:style>
  <w:style w:type="paragraph" w:customStyle="1" w:styleId="71F8E1B422074D1D862DDDA89702170A">
    <w:name w:val="71F8E1B422074D1D862DDDA89702170A"/>
  </w:style>
  <w:style w:type="paragraph" w:customStyle="1" w:styleId="C405AC6A3D0F4050AE4F7B03C226B62D">
    <w:name w:val="C405AC6A3D0F4050AE4F7B03C226B62D"/>
  </w:style>
  <w:style w:type="paragraph" w:customStyle="1" w:styleId="3E89BCD06B11426DA26971B1E0297D81">
    <w:name w:val="3E89BCD06B11426DA26971B1E0297D81"/>
  </w:style>
  <w:style w:type="paragraph" w:customStyle="1" w:styleId="3B7C655ECC6744A0B7FBBD3FF7A43ED7">
    <w:name w:val="3B7C655ECC6744A0B7FBBD3FF7A43ED7"/>
  </w:style>
  <w:style w:type="paragraph" w:customStyle="1" w:styleId="D613415E7D1C4D83BFA55E2929517354">
    <w:name w:val="D613415E7D1C4D83BFA55E2929517354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B472ECA6EEE44270B70B69C58014E7A5">
    <w:name w:val="B472ECA6EEE44270B70B69C58014E7A5"/>
  </w:style>
  <w:style w:type="paragraph" w:customStyle="1" w:styleId="65C352D234294713A79BA33B160D9C1D">
    <w:name w:val="65C352D234294713A79BA33B160D9C1D"/>
  </w:style>
  <w:style w:type="paragraph" w:customStyle="1" w:styleId="5ECC520AF3B540BBA0DEB3C5880B00AE">
    <w:name w:val="5ECC520AF3B540BBA0DEB3C5880B00AE"/>
  </w:style>
  <w:style w:type="paragraph" w:customStyle="1" w:styleId="F1413115DA8B4CCD92DC1215EC72522E">
    <w:name w:val="F1413115DA8B4CCD92DC1215EC72522E"/>
  </w:style>
  <w:style w:type="paragraph" w:customStyle="1" w:styleId="F206E9E9140B4E38B8828241B3FC09F6">
    <w:name w:val="F206E9E9140B4E38B8828241B3FC09F6"/>
  </w:style>
  <w:style w:type="paragraph" w:customStyle="1" w:styleId="F47870FE1F5F4231BCE8AF6DB7AFAE1A">
    <w:name w:val="F47870FE1F5F4231BCE8AF6DB7AFAE1A"/>
  </w:style>
  <w:style w:type="paragraph" w:customStyle="1" w:styleId="4E5F2F082F804510921C12129A1CF631">
    <w:name w:val="4E5F2F082F804510921C12129A1CF631"/>
  </w:style>
  <w:style w:type="paragraph" w:customStyle="1" w:styleId="1DDDAAA747A44845916EE96FF8E0492D">
    <w:name w:val="1DDDAAA747A44845916EE96FF8E0492D"/>
  </w:style>
  <w:style w:type="paragraph" w:customStyle="1" w:styleId="887AAF4A3E8A433B9072D9C2090EEFE5">
    <w:name w:val="887AAF4A3E8A433B9072D9C2090EE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Anirudh Uday Parvatikar</dc:creator>
  <cp:lastModifiedBy>Anirudh Parvatikar</cp:lastModifiedBy>
  <cp:revision>1</cp:revision>
  <cp:lastPrinted>2023-05-01T14:50:00Z</cp:lastPrinted>
  <dcterms:created xsi:type="dcterms:W3CDTF">2023-05-01T14:48:00Z</dcterms:created>
  <dcterms:modified xsi:type="dcterms:W3CDTF">2023-05-01T14:53:00Z</dcterms:modified>
</cp:coreProperties>
</file>